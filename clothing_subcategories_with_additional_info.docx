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Dress, Shirt, T-shirt, Jacket, Jeans, Trousers, Shorts, Coat</w:t>
      </w:r>
    </w:p>
    <w:p>
      <w:pPr>
        <w:pStyle w:val="Heading1"/>
      </w:pPr>
      <w:r>
        <w:t>Dress</w:t>
      </w:r>
    </w:p>
    <w:p>
      <w:r>
        <w:t>Maxi dress, Midi dress, Mini dress, Sheath dress, Shift dress, A-line dress, Wrap dress, Bodycon dress, Ball gown, Cocktail dress, Sundress, Shirt dress, Peplum dress, High-low dress, Slip dress</w:t>
      </w:r>
    </w:p>
    <w:p>
      <w:pPr>
        <w:pStyle w:val="Heading1"/>
      </w:pPr>
      <w:r>
        <w:t>Shirt</w:t>
      </w:r>
    </w:p>
    <w:p>
      <w:r>
        <w:t>T-shirt, Polo shirt, Dress shirt, Button-down shirt, Henley shirt, Tunic, Tank top, Blouse, Oxford shirt, Flannel shirt, Chambray shirt, Hawaiian shirt, Rugby shirt, Western shirt, Denim shirt</w:t>
      </w:r>
    </w:p>
    <w:p>
      <w:pPr>
        <w:pStyle w:val="Heading1"/>
      </w:pPr>
      <w:r>
        <w:t>T-shirt</w:t>
      </w:r>
    </w:p>
    <w:p>
      <w:r>
        <w:t>Crew neck T-shirt, V-neck T-shirt, Scoop neck T-shirt, Long sleeve T-shirt, Sleeveless T-shirt, Graphic T-shirt, Pocket T-shirt, Ringer T-shirt, Henley T-shirt, Baseball T-shirt, Slim fit T-shirt, Oversized T-shirt, Muscle fit T-shirt, Cap sleeve T-shirt, Crop top T-shirt</w:t>
      </w:r>
    </w:p>
    <w:p>
      <w:pPr>
        <w:pStyle w:val="Heading1"/>
      </w:pPr>
      <w:r>
        <w:t>Jacket</w:t>
      </w:r>
    </w:p>
    <w:p>
      <w:r>
        <w:t>Bomber jacket, Denim jacket, Leather jacket, Blazer, Trench coat, Peacoat, Windbreaker, Parka, Quilted jacket, Harrington jacket, Field jacket, Anorak, Down jacket, Fleece jacket, Varsity jacket</w:t>
      </w:r>
    </w:p>
    <w:p>
      <w:pPr>
        <w:pStyle w:val="Heading1"/>
      </w:pPr>
      <w:r>
        <w:t>Jeans</w:t>
      </w:r>
    </w:p>
    <w:p>
      <w:r>
        <w:t>Skinny jeans, Straight-leg jeans, Bootcut jeans, Flared jeans, Wide-leg jeans, Boyfriend jeans, Girlfriend jeans, Mom jeans, High-rise jeans, Low-rise jeans, Mid-rise jeans, Cropped jeans, Distressed jeans, Acid-wash jeans, Selvedge jeans</w:t>
      </w:r>
    </w:p>
    <w:p>
      <w:pPr>
        <w:pStyle w:val="Heading1"/>
      </w:pPr>
      <w:r>
        <w:t>Trousers</w:t>
      </w:r>
    </w:p>
    <w:p>
      <w:r>
        <w:t>Dress trousers, Chinos, Cargo pants, Joggers, Khakis, Corduroy pants, Linen trousers, Wool trousers, Pleated trousers, High-waisted trousers, Wide-leg trousers, Slim-fit trousers, Cropped trousers, Bell-bottom trousers, Capri pants</w:t>
      </w:r>
    </w:p>
    <w:p>
      <w:pPr>
        <w:pStyle w:val="Heading1"/>
      </w:pPr>
      <w:r>
        <w:t>Shorts</w:t>
      </w:r>
    </w:p>
    <w:p>
      <w:r>
        <w:t>Denim shorts, Cargo shorts, Bermuda shorts, Board shorts, Chino shorts, Gym shorts, Running shorts, Cycling shorts, Tailored shorts, High-waisted shorts, Cut-off shorts, Pleated shorts, Basketball shorts, Lounge shorts, Linen shorts</w:t>
      </w:r>
    </w:p>
    <w:p>
      <w:pPr>
        <w:pStyle w:val="Heading1"/>
      </w:pPr>
      <w:r>
        <w:t>Coat</w:t>
      </w:r>
    </w:p>
    <w:p>
      <w:r>
        <w:t>Overcoat, Peacoat, Trench coat, Duffle coat, Parka, Chesterfield coat, Topcoat, Car coat, Mac coat, Raincoat, Duster coat, Military coat, Faux fur coat, Shearling coat, Toggle coat</w:t>
      </w:r>
    </w:p>
    <w:p>
      <w:pPr>
        <w:pStyle w:val="Heading1"/>
      </w:pPr>
      <w:r>
        <w:t>Size</w:t>
      </w:r>
    </w:p>
    <w:p>
      <w:r>
        <w:t>s,m,l,xl,xxl</w:t>
      </w:r>
    </w:p>
    <w:p>
      <w:pPr>
        <w:pStyle w:val="Heading1"/>
      </w:pPr>
      <w:r>
        <w:t>Sex</w:t>
      </w:r>
    </w:p>
    <w:p>
      <w:r>
        <w:t>man,women,all</w:t>
      </w:r>
    </w:p>
    <w:p>
      <w:pPr>
        <w:pStyle w:val="Heading1"/>
      </w:pPr>
      <w:r>
        <w:t>Colors</w:t>
      </w:r>
    </w:p>
    <w:p>
      <w:r>
        <w:t>Classic Blue, Illuminating Yellow, Ultimate Gray, Aqua, Blush Pink, Mint Green, Peach, Lavender, Beige, Cream White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